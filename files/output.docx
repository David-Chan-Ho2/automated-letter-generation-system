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theme/theme1.xml" ContentType="application/vnd.openxmlformats-officedocument.them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sectPr>
      <w:pgSz w:w="12240" w:h="15840"/>
      <w:pgMar w:top="1440" w:right="1440" w:bottom="1440" w:left="1440"/>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2025-09-04</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p xmlns:w14="http://schemas.microsoft.com/office/word/2010/wordml" w:rsidR="00000000" w:rsidDel="00000000" w:rsidP="00000000" w:rsidRDefault="00000000" w:rsidRPr="00000000" w14:paraId="00000001">
      <w:pPr>
        <w:spacing w:after="240" w:before="240" w:lineRule="auto"/>
        <w:rPr/>
      </w:pPr>
      <w:r w:rsidDel="00000000" w:rsidR="00000000" w:rsidRPr="00000000">
        <w:rPr>
          <w:rtl w:val="0"/>
        </w:rPr>
        <w:t xml:space="preserve">Non Profit</w:t>
      </w:r>
      <w:r w:rsidDel="00000000" w:rsidR="00000000" w:rsidRPr="00000000">
        <w:rPr>
          <w:b w:val="1"/>
          <w:rtl w:val="0"/>
        </w:rPr>
        <w:br w:type="textWrapping"/>
      </w:r>
      <w:r w:rsidDel="00000000" w:rsidR="00000000" w:rsidRPr="00000000">
        <w:rPr>
          <w:rtl w:val="0"/>
        </w:rPr>
        <w:t xml:space="preserve">123 main st</w:t>
      </w:r>
      <w:r w:rsidDel="00000000" w:rsidR="00000000" w:rsidRPr="00000000">
        <w:rPr>
          <w:rtl w:val="0"/>
        </w:rPr>
        <w:br w:type="textWrapping"/>
        <w:t xml:space="preserve">Cityville, NC, 12345</w:t>
        <w:br w:type="textWrapping"/>
        <w:t xml:space="preserve">Phone: (123) 456-7890</w:t>
      </w:r>
    </w:p>
    <w:p xmlns:w14="http://schemas.microsoft.com/office/word/2010/wordml" w:rsidR="00000000" w:rsidDel="00000000" w:rsidP="00000000" w:rsidRDefault="00000000" w:rsidRPr="00000000" w14:paraId="00000002">
      <w:pPr>
        <w:spacing w:after="240" w:before="240" w:lineRule="auto"/>
        <w:rPr/>
      </w:pPr>
      <w:r w:rsidDel="00000000" w:rsidR="00000000" w:rsidRPr="00000000">
        <w:rPr>
          <w:b w:val="1"/>
          <w:rtl w:val="0"/>
        </w:rPr>
        <w:t xml:space="preserve">Date:</w:t>
      </w:r>
      <w:r w:rsidDel="00000000" w:rsidR="00000000" w:rsidRPr="00000000">
        <w:rPr>
          <w:rtl w:val="0"/>
        </w:rPr>
        <w:t xml:space="preserve"> 2025-09-05</w:t>
      </w:r>
    </w:p>
    <w:p xmlns:w14="http://schemas.microsoft.com/office/word/2010/wordml" w:rsidR="00000000" w:rsidDel="00000000" w:rsidP="00000000" w:rsidRDefault="00000000" w:rsidRPr="00000000" w14:paraId="00000003">
      <w:pPr>
        <w:spacing w:after="240" w:before="240" w:lineRule="auto"/>
        <w:rPr/>
      </w:pPr>
      <w:r w:rsidDel="00000000" w:rsidR="00000000" w:rsidRPr="00000000">
        <w:rPr>
          <w:b w:val="1"/>
          <w:rtl w:val="0"/>
        </w:rPr>
        <w:t xml:space="preserve">To:</w:t>
        <w:br w:type="textWrapping"/>
      </w:r>
      <w:r w:rsidDel="00000000" w:rsidR="00000000" w:rsidRPr="00000000">
        <w:rPr>
          <w:rtl w:val="0"/>
        </w:rPr>
        <w:t xml:space="preserve">Agency</w:t>
      </w:r>
      <w:r w:rsidDel="00000000" w:rsidR="00000000" w:rsidRPr="00000000">
        <w:rPr>
          <w:rtl w:val="0"/>
        </w:rPr>
        <w:br w:type="textWrapping"/>
        <w:t xml:space="preserve">DEPT</w:t>
        <w:br w:type="textWrapping"/>
        <w:t xml:space="preserve">456 second st</w:t>
        <w:br w:type="textWrapping"/>
        <w:t xml:space="preserve">Cityville, NC, 12345</w:t>
      </w:r>
    </w:p>
    <w:p xmlns:w14="http://schemas.microsoft.com/office/word/2010/wordml"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xmlns:w14="http://schemas.microsoft.com/office/word/2010/wordml" w:rsidR="00000000" w:rsidDel="00000000" w:rsidP="00000000" w:rsidRDefault="00000000" w:rsidRPr="00000000" w14:paraId="00000005">
      <w:pPr>
        <w:spacing w:after="240" w:before="240" w:lineRule="auto"/>
        <w:rPr/>
      </w:pPr>
      <w:r w:rsidDel="00000000" w:rsidR="00000000" w:rsidRPr="00000000">
        <w:rPr>
          <w:b w:val="1"/>
          <w:rtl w:val="0"/>
        </w:rPr>
        <w:t xml:space="preserve">Subject:</w:t>
      </w:r>
      <w:r w:rsidDel="00000000" w:rsidR="00000000" w:rsidRPr="00000000">
        <w:rPr>
          <w:rtl w:val="0"/>
        </w:rPr>
        <w:t xml:space="preserve"> Request on Behalf of Client –  , ID: </w:t>
      </w:r>
    </w:p>
    <w:p xmlns:w14="http://schemas.microsoft.com/office/word/2010/wordml" w:rsidR="00000000" w:rsidDel="00000000" w:rsidP="00000000" w:rsidRDefault="00000000" w:rsidRPr="00000000" w14:paraId="00000006">
      <w:pPr>
        <w:spacing w:after="240" w:before="240" w:lineRule="auto"/>
        <w:rPr/>
      </w:pPr>
      <w:r w:rsidDel="00000000" w:rsidR="00000000" w:rsidRPr="00000000">
        <w:rPr>
          <w:rtl w:val="0"/>
        </w:rPr>
        <w:t xml:space="preserve">To Whom It May Concern,</w:t>
      </w:r>
    </w:p>
    <w:p xmlns:w14="http://schemas.microsoft.com/office/word/2010/wordml" w:rsidR="00000000" w:rsidDel="00000000" w:rsidP="00000000" w:rsidRDefault="00000000" w:rsidRPr="00000000" w14:paraId="00000007">
      <w:pPr>
        <w:spacing w:after="240" w:before="240" w:lineRule="auto"/>
        <w:rPr/>
      </w:pPr>
      <w:r w:rsidDel="00000000" w:rsidR="00000000" w:rsidRPr="00000000">
        <w:rPr>
          <w:rtl w:val="0"/>
        </w:rPr>
        <w:t xml:space="preserve">I am writing on behalf of my client,   (Client ID: </w:t>
      </w:r>
      <w:r w:rsidDel="00000000" w:rsidR="00000000" w:rsidRPr="00000000">
        <w:rPr>
          <w:rtl w:val="0"/>
        </w:rPr>
        <w:t xml:space="preserve"/>
      </w:r>
      <w:r w:rsidDel="00000000" w:rsidR="00000000" w:rsidRPr="00000000">
        <w:rPr>
          <w:rtl w:val="0"/>
        </w:rPr>
        <w:t xml:space="preserve">), regarding his ongoing case with your office.</w:t>
      </w:r>
    </w:p>
    <w:p xmlns:w14="http://schemas.microsoft.com/office/word/2010/wordml" w:rsidR="00000000" w:rsidDel="00000000" w:rsidP="00000000" w:rsidRDefault="00000000" w:rsidRPr="00000000" w14:paraId="00000008">
      <w:pPr>
        <w:spacing w:after="240" w:before="240" w:lineRule="auto"/>
        <w:rPr/>
      </w:pPr>
      <w:r w:rsidDel="00000000" w:rsidR="00000000" w:rsidRPr="00000000">
        <w:rPr>
          <w:rtl w:val="0"/>
        </w:rPr>
        <w:t xml:space="preserve">Lorem ipsum dolor sit amet, consectetur adipiscing elit. Nulla facilisi. Sed malesuada, augue id dictum tristique, urna sem porttitor sapien, vitae gravida eros lectus in neque. Donec eu lorem sed nulla sollicitudin maximus. Vestibulum ante ipsum primis in faucibus orci luctus et ultrices posuere cubilia curae.</w:t>
      </w:r>
    </w:p>
    <w:p xmlns:w14="http://schemas.microsoft.com/office/word/2010/wordml" w:rsidR="00000000" w:rsidDel="00000000" w:rsidP="00000000" w:rsidRDefault="00000000" w:rsidRPr="00000000" w14:paraId="00000009">
      <w:pPr>
        <w:spacing w:after="240" w:before="240" w:lineRule="auto"/>
        <w:rPr/>
      </w:pPr>
      <w:r w:rsidDel="00000000" w:rsidR="00000000" w:rsidRPr="00000000">
        <w:rPr>
          <w:rtl w:val="0"/>
        </w:rPr>
        <w:t xml:space="preserve">Pellentesque habitant morbi tristique senectus et netus et malesuada fames ac turpis egestas. Curabitur aliquet, mi nec bibendum pretium, est purus cursus est, non tincidunt orci sapien at risus. Vivamus suscipit eros ut turpis malesuada, eget facilisis eros hendrerit.</w:t>
      </w:r>
    </w:p>
    <w:p xmlns:w14="http://schemas.microsoft.com/office/word/2010/wordml" w:rsidR="00000000" w:rsidDel="00000000" w:rsidP="00000000" w:rsidRDefault="00000000" w:rsidRPr="00000000" w14:paraId="0000000A">
      <w:pPr>
        <w:spacing w:after="240" w:before="240" w:lineRule="auto"/>
        <w:rPr/>
      </w:pPr>
      <w:r w:rsidDel="00000000" w:rsidR="00000000" w:rsidRPr="00000000">
        <w:rPr>
          <w:rtl w:val="0"/>
        </w:rPr>
        <w:t xml:space="preserve">Sincerely,</w:t>
        <w:br w:type="textWrapping"/>
        <w:t xml:space="preserve">Lorem Ipsum</w:t>
        <w:br w:type="textWrapping"/>
        <w:t xml:space="preserve">Title</w:t>
        <w:br w:type="textWrapping"/>
        <w:t xml:space="preserve">Non Profit</w:t>
      </w:r>
    </w:p>
    <w:sectPr>
      <w:pgSz w:h="15840" w:w="12240" w:orient="portrait"/>
      <w:pgMar w:bottom="1440" w:top="1440" w:left="1440" w:right="1440" w:header="720" w:footer="720"/>
      <w:pgNumType w:start="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dc:title>
</cp:coreProperties>
</file>

<file path=docProps/meta.xml><?xml version="1.0" encoding="utf-8"?>
<meta xmlns="http://schemas.apple.com/cocoa/2006/metadata">
  <generator>CocoaOOXMLWriter/2487</generator>
</meta>
</file>